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[운영] 개발 산출물</w:t>
      </w:r>
    </w:p>
    <w:p>
      <w:r>
        <w:t>요구사항 ID: REQ028</w:t>
        <w:br/>
        <w:t>요구사항 제목: Ab saepe quae.</w:t>
        <w:br/>
        <w:t>요구사항 배경 및 상세 내용:</w:t>
        <w:br/>
        <w:t>유한회사 김박강에서 요청한 내용입니다. 포용적인 프론트 엔드 네트웍스 기능 개선을 위해 로그 시스템에서 반동적인 비대칭 그룹웨어 기능을 반영해 주세요.</w:t>
        <w:br/>
        <w:br/>
        <w:t>배경: 해당 기능은 최근 고객사의 impedit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운영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r>
        <w:t>요구사항 제목: Ab saepe quae.</w:t>
        <w:br/>
        <w:t>요구사항 배경 및 상세 내용:</w:t>
        <w:br/>
        <w:t>유한회사 김박강에서 요청한 내용입니다. 포용적인 프론트 엔드 네트웍스 기능 개선을 위해 로그 시스템에서 반동적인 비대칭 그룹웨어 기능을 반영해 주세요.</w:t>
        <w:br/>
        <w:br/>
        <w:t>배경: 해당 기능은 최근 고객사의 impedit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운영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pPr>
        <w:pStyle w:val="Heading2"/>
      </w:pPr>
      <w:r>
        <w:t>요구사항 배경</w:t>
      </w:r>
    </w:p>
    <w:p>
      <w:r>
        <w:t>해당 기능은 최근 고객사의 impedit 관련 업무에서 오류 및 불편이 반복적으로 발생함에 따라 개선 요청된 항목입니다.</w:t>
      </w:r>
    </w:p>
    <w:p>
      <w:pPr>
        <w:pStyle w:val="Heading2"/>
      </w:pPr>
      <w:r>
        <w:t>요구사항 이유</w:t>
      </w:r>
    </w:p>
    <w:p>
      <w:r>
        <w:t>업무 효율성 향상 및 고객 응대 품질 제고를 위해, 기능 개선이 시급하다는 내부 판단이 있었습니다.</w:t>
      </w:r>
    </w:p>
    <w:p>
      <w:pPr>
        <w:pStyle w:val="Heading2"/>
      </w:pPr>
      <w:r>
        <w:t>요구사항 기능</w:t>
      </w:r>
    </w:p>
    <w:p>
      <w:r>
        <w:t>운영 영역에서 해당 기능의 설정/관리/로그 기록이 가능하도록 기능 개발이 필요합니다.</w:t>
      </w:r>
    </w:p>
    <w:p>
      <w:pPr>
        <w:pStyle w:val="Heading2"/>
      </w:pPr>
      <w:r>
        <w:t>요구사항 조건</w:t>
      </w:r>
    </w:p>
    <w:p>
      <w:r>
        <w:t>관리자만 접근 가능하고, 항목별 수정 이력이 로그에 남아야 하며, 장애 발생 시 롤백이 가능해야 합니다.</w:t>
      </w:r>
    </w:p>
    <w:p>
      <w:pPr>
        <w:pStyle w:val="Heading2"/>
      </w:pPr>
      <w:r>
        <w:t>요구사항 UI/UX</w:t>
      </w:r>
    </w:p>
    <w:p>
      <w:r>
        <w:t>사용자는 단일 화면 내에서 상태를 확인하고 즉시 조작할 수 있어야 하며, 오류 발생 시 시각적 안내를 제공합니다.</w:t>
      </w:r>
    </w:p>
    <w:p>
      <w:pPr>
        <w:pStyle w:val="Heading2"/>
      </w:pPr>
      <w:r>
        <w:t>개발 요건</w:t>
      </w:r>
    </w:p>
    <w:p>
      <w:r>
        <w:t>- 상세 기능 정의서 기반 화면 설계</w:t>
        <w:br/>
        <w:t>- 백엔드 로직 처리 및 DB 테이블 설계</w:t>
        <w:br/>
        <w:t>- UI/UX 설계 반영</w:t>
      </w:r>
    </w:p>
    <w:p>
      <w:pPr>
        <w:pStyle w:val="Heading2"/>
      </w:pPr>
      <w:r>
        <w:t>개발 결과</w:t>
      </w:r>
    </w:p>
    <w:p>
      <w:r>
        <w:t>- 요구사항 기반 기능이 개발 완료되어 테스트 검증을 통과하였으며 운영 반영되었습니다.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