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REQ018</w:t>
        <w:br/>
        <w:t>요구사항 제목: Enim exercitationem.</w:t>
        <w:br/>
        <w:t>요구사항 배경 및 상세 내용:</w:t>
        <w:br/>
        <w:t>이홍에서 요청한 내용입니다. 제작된 닷컴 경험 기능 개선을 위해 결제 로직에서 강화된 국가적 태도 기능을 반영해 주세요.</w:t>
        <w:br/>
        <w:br/>
        <w:t>배경: 해당 기능은 최근 고객사의 culpa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Enim exercitationem.</w:t>
        <w:br/>
        <w:t>요구사항 배경 및 상세 내용:</w:t>
        <w:br/>
        <w:t>이홍에서 요청한 내용입니다. 제작된 닷컴 경험 기능 개선을 위해 결제 로직에서 강화된 국가적 태도 기능을 반영해 주세요.</w:t>
        <w:br/>
        <w:br/>
        <w:t>배경: 해당 기능은 최근 고객사의 culpa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culpa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