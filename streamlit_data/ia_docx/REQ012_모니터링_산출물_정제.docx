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REQ012</w:t>
        <w:br/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mollitia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mollitia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mollitia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