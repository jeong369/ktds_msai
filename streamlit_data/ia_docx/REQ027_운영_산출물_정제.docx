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REQ027</w:t>
        <w:br/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sed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sed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sed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