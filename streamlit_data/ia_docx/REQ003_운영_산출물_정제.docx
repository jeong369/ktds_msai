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REQ003</w:t>
        <w:br/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similique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similique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similique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