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REQ006</w:t>
        <w:br/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veritatis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veritatis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veritatis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