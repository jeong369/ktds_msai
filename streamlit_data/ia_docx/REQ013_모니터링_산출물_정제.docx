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REQ013</w:t>
        <w:br/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exercitationem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exercitationem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exercitationem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